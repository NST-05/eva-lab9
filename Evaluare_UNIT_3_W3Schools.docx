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BC4" w:rsidRDefault="00973F71">
      <w:pPr>
        <w:pStyle w:val="Titlu1"/>
      </w:pPr>
      <w:r>
        <w:t xml:space="preserve">Evaluare </w:t>
      </w:r>
      <w:r w:rsidR="00CE1E8B">
        <w:t>Lab9 EV3</w:t>
      </w:r>
    </w:p>
    <w:p w:rsidR="00766BC4" w:rsidRPr="00CE1E8B" w:rsidRDefault="00973F71" w:rsidP="00CE1E8B">
      <w:pPr>
        <w:rPr>
          <w:sz w:val="28"/>
          <w:szCs w:val="28"/>
        </w:rPr>
      </w:pPr>
      <w:r w:rsidRPr="00CE1E8B">
        <w:rPr>
          <w:sz w:val="28"/>
          <w:szCs w:val="28"/>
        </w:rPr>
        <w:t xml:space="preserve">Pasul 0: </w:t>
      </w:r>
      <w:r w:rsidR="00CE1E8B">
        <w:rPr>
          <w:sz w:val="28"/>
          <w:szCs w:val="28"/>
        </w:rPr>
        <w:t>Websiteul ales este W3Schools</w:t>
      </w:r>
    </w:p>
    <w:p w:rsidR="00766BC4" w:rsidRDefault="00973F71">
      <w:pPr>
        <w:pStyle w:val="Titlu2"/>
      </w:pPr>
      <w:r>
        <w:t>1. Dezvoltarea pozitionarii produsului</w:t>
      </w:r>
    </w:p>
    <w:p w:rsidR="00766BC4" w:rsidRDefault="00973F71">
      <w:pPr>
        <w:pStyle w:val="Titlu3"/>
      </w:pPr>
      <w:r>
        <w:t xml:space="preserve">a) Oportunitatea, problema adresata si pozitionarea </w:t>
      </w:r>
      <w:r>
        <w:t>produsului</w:t>
      </w:r>
    </w:p>
    <w:p w:rsidR="00766BC4" w:rsidRPr="00CE1E8B" w:rsidRDefault="00973F71">
      <w:pPr>
        <w:rPr>
          <w:sz w:val="28"/>
          <w:szCs w:val="28"/>
        </w:rPr>
      </w:pPr>
      <w:r w:rsidRPr="00CE1E8B">
        <w:rPr>
          <w:sz w:val="28"/>
          <w:szCs w:val="28"/>
        </w:rPr>
        <w:t xml:space="preserve">- Oportunitate: </w:t>
      </w:r>
      <w:r w:rsidR="00CE1E8B">
        <w:rPr>
          <w:sz w:val="28"/>
          <w:szCs w:val="28"/>
        </w:rPr>
        <w:t xml:space="preserve">W3Schools ofera lectii si documentatie interactiva si gratuita oricui utilizator fara ca acesta sa fie nevoit sa plateasca un abonament sau </w:t>
      </w:r>
      <w:r w:rsidR="00FE2B18">
        <w:rPr>
          <w:sz w:val="28"/>
          <w:szCs w:val="28"/>
        </w:rPr>
        <w:t>un paywall.</w:t>
      </w:r>
    </w:p>
    <w:p w:rsidR="00766BC4" w:rsidRPr="00CE1E8B" w:rsidRDefault="00973F71">
      <w:pPr>
        <w:rPr>
          <w:sz w:val="28"/>
          <w:szCs w:val="28"/>
        </w:rPr>
      </w:pPr>
      <w:r w:rsidRPr="00CE1E8B">
        <w:rPr>
          <w:sz w:val="28"/>
          <w:szCs w:val="28"/>
        </w:rPr>
        <w:t>- Problema adresata:</w:t>
      </w:r>
      <w:r w:rsidR="00FE2B18">
        <w:rPr>
          <w:sz w:val="28"/>
          <w:szCs w:val="28"/>
        </w:rPr>
        <w:t xml:space="preserve"> Lipsa platformelor gratuite bine structurate de documentare si educatie in domeniul IT.</w:t>
      </w:r>
    </w:p>
    <w:p w:rsidR="00766BC4" w:rsidRPr="00CE1E8B" w:rsidRDefault="00973F71">
      <w:pPr>
        <w:rPr>
          <w:sz w:val="28"/>
          <w:szCs w:val="28"/>
        </w:rPr>
      </w:pPr>
      <w:r w:rsidRPr="00CE1E8B">
        <w:rPr>
          <w:sz w:val="28"/>
          <w:szCs w:val="28"/>
        </w:rPr>
        <w:t xml:space="preserve">- Pozitionarea produsului: </w:t>
      </w:r>
      <w:r w:rsidR="00FE2B18">
        <w:rPr>
          <w:sz w:val="28"/>
          <w:szCs w:val="28"/>
        </w:rPr>
        <w:t>W3Schools este o platforma gratuita, construita si verificata de specialisti in domeniu, spre deosebire de alte resurse indoielnice.</w:t>
      </w:r>
    </w:p>
    <w:p w:rsidR="00766BC4" w:rsidRDefault="00FE2B18">
      <w:pPr>
        <w:pStyle w:val="Titlu3"/>
      </w:pPr>
      <w:r>
        <w:t>b) Sumar al partilor implicate: stakeholders vs. utilizatori</w:t>
      </w:r>
    </w:p>
    <w:p w:rsidR="00766BC4" w:rsidRPr="00CE1E8B" w:rsidRDefault="00973F71">
      <w:pPr>
        <w:rPr>
          <w:sz w:val="28"/>
          <w:szCs w:val="28"/>
        </w:rPr>
      </w:pPr>
      <w:r w:rsidRPr="00CE1E8B">
        <w:rPr>
          <w:sz w:val="28"/>
          <w:szCs w:val="28"/>
        </w:rPr>
        <w:t>- Stakeholders:</w:t>
      </w:r>
    </w:p>
    <w:p w:rsidR="00766BC4" w:rsidRPr="00CE1E8B" w:rsidRDefault="00973F71">
      <w:pPr>
        <w:rPr>
          <w:sz w:val="28"/>
          <w:szCs w:val="28"/>
        </w:rPr>
      </w:pPr>
      <w:r w:rsidRPr="00CE1E8B">
        <w:rPr>
          <w:sz w:val="28"/>
          <w:szCs w:val="28"/>
        </w:rPr>
        <w:t xml:space="preserve">  - Proprietarii platformei W3Schools.</w:t>
      </w:r>
    </w:p>
    <w:p w:rsidR="00766BC4" w:rsidRPr="00CE1E8B" w:rsidRDefault="00973F71">
      <w:pPr>
        <w:rPr>
          <w:sz w:val="28"/>
          <w:szCs w:val="28"/>
        </w:rPr>
      </w:pPr>
      <w:r w:rsidRPr="00CE1E8B">
        <w:rPr>
          <w:sz w:val="28"/>
          <w:szCs w:val="28"/>
        </w:rPr>
        <w:t xml:space="preserve">  - Sponsori si parteneri educationali.</w:t>
      </w:r>
    </w:p>
    <w:p w:rsidR="00766BC4" w:rsidRDefault="00973F71">
      <w:pPr>
        <w:rPr>
          <w:sz w:val="28"/>
          <w:szCs w:val="28"/>
        </w:rPr>
      </w:pPr>
      <w:r w:rsidRPr="00CE1E8B">
        <w:rPr>
          <w:sz w:val="28"/>
          <w:szCs w:val="28"/>
        </w:rPr>
        <w:t xml:space="preserve">  - Dezvoltatorii care intretin platforma.</w:t>
      </w:r>
    </w:p>
    <w:p w:rsidR="00FE2B18" w:rsidRPr="00CE1E8B" w:rsidRDefault="00FE2B18">
      <w:pPr>
        <w:rPr>
          <w:sz w:val="28"/>
          <w:szCs w:val="28"/>
        </w:rPr>
      </w:pPr>
      <w:r>
        <w:rPr>
          <w:sz w:val="28"/>
          <w:szCs w:val="28"/>
        </w:rPr>
        <w:t xml:space="preserve"> - Donatii de la comunitate</w:t>
      </w:r>
    </w:p>
    <w:p w:rsidR="00766BC4" w:rsidRPr="00CE1E8B" w:rsidRDefault="00973F71">
      <w:pPr>
        <w:rPr>
          <w:sz w:val="28"/>
          <w:szCs w:val="28"/>
        </w:rPr>
      </w:pPr>
      <w:r w:rsidRPr="00CE1E8B">
        <w:rPr>
          <w:sz w:val="28"/>
          <w:szCs w:val="28"/>
        </w:rPr>
        <w:t>- Utilizatori:</w:t>
      </w:r>
    </w:p>
    <w:p w:rsidR="00766BC4" w:rsidRPr="00CE1E8B" w:rsidRDefault="00973F71">
      <w:pPr>
        <w:rPr>
          <w:sz w:val="28"/>
          <w:szCs w:val="28"/>
        </w:rPr>
      </w:pPr>
      <w:r w:rsidRPr="00CE1E8B">
        <w:rPr>
          <w:sz w:val="28"/>
          <w:szCs w:val="28"/>
        </w:rPr>
        <w:t xml:space="preserve">  -</w:t>
      </w:r>
      <w:r w:rsidRPr="00CE1E8B">
        <w:rPr>
          <w:sz w:val="28"/>
          <w:szCs w:val="28"/>
        </w:rPr>
        <w:t xml:space="preserve"> Incepatori care invata limbaje de programare.</w:t>
      </w:r>
    </w:p>
    <w:p w:rsidR="00766BC4" w:rsidRPr="00CE1E8B" w:rsidRDefault="00973F71">
      <w:pPr>
        <w:rPr>
          <w:sz w:val="28"/>
          <w:szCs w:val="28"/>
        </w:rPr>
      </w:pPr>
      <w:r w:rsidRPr="00CE1E8B">
        <w:rPr>
          <w:sz w:val="28"/>
          <w:szCs w:val="28"/>
        </w:rPr>
        <w:t xml:space="preserve">  - Dezvoltatori care folosesc platforma pentru referinte rapide.</w:t>
      </w:r>
    </w:p>
    <w:p w:rsidR="00766BC4" w:rsidRPr="00CE1E8B" w:rsidRDefault="00973F71">
      <w:pPr>
        <w:rPr>
          <w:sz w:val="28"/>
          <w:szCs w:val="28"/>
        </w:rPr>
      </w:pPr>
      <w:r w:rsidRPr="00CE1E8B">
        <w:rPr>
          <w:sz w:val="28"/>
          <w:szCs w:val="28"/>
        </w:rPr>
        <w:t xml:space="preserve">  - Profesori si traineri care utilizeaza platforma in procesul educational.</w:t>
      </w:r>
    </w:p>
    <w:p w:rsidR="00766BC4" w:rsidRDefault="00973F71">
      <w:pPr>
        <w:pStyle w:val="Titlu3"/>
      </w:pPr>
      <w:r>
        <w:t>c) Sumar al capabilitatilor produsului</w:t>
      </w:r>
    </w:p>
    <w:p w:rsidR="00FB0572" w:rsidRDefault="00FE2B18">
      <w:pPr>
        <w:rPr>
          <w:sz w:val="28"/>
          <w:szCs w:val="28"/>
        </w:rPr>
      </w:pPr>
      <w:r w:rsidRPr="00CE1E8B">
        <w:rPr>
          <w:sz w:val="28"/>
          <w:szCs w:val="28"/>
        </w:rPr>
        <w:t xml:space="preserve">   - Tutoriale interactive cu exemple practice.</w:t>
      </w:r>
    </w:p>
    <w:p w:rsidR="00FB0572" w:rsidRDefault="00973F71">
      <w:pPr>
        <w:rPr>
          <w:sz w:val="28"/>
          <w:szCs w:val="28"/>
        </w:rPr>
      </w:pPr>
      <w:r w:rsidRPr="00CE1E8B">
        <w:rPr>
          <w:sz w:val="28"/>
          <w:szCs w:val="28"/>
        </w:rPr>
        <w:t xml:space="preserve"> </w:t>
      </w:r>
      <w:r w:rsidRPr="00CE1E8B">
        <w:rPr>
          <w:sz w:val="28"/>
          <w:szCs w:val="28"/>
        </w:rPr>
        <w:t xml:space="preserve"> </w:t>
      </w:r>
      <w:r w:rsidRPr="00CE1E8B">
        <w:rPr>
          <w:sz w:val="28"/>
          <w:szCs w:val="28"/>
        </w:rPr>
        <w:t xml:space="preserve"> </w:t>
      </w:r>
      <w:r w:rsidRPr="00CE1E8B">
        <w:rPr>
          <w:sz w:val="28"/>
          <w:szCs w:val="28"/>
        </w:rPr>
        <w:t xml:space="preserve">- </w:t>
      </w:r>
      <w:r w:rsidR="00FE2B18">
        <w:rPr>
          <w:sz w:val="28"/>
          <w:szCs w:val="28"/>
        </w:rPr>
        <w:t>Disponibil in intreaga lume, gratuit</w:t>
      </w:r>
    </w:p>
    <w:p w:rsidR="00FB0572" w:rsidRDefault="00973F71">
      <w:pPr>
        <w:rPr>
          <w:sz w:val="28"/>
          <w:szCs w:val="28"/>
        </w:rPr>
      </w:pPr>
      <w:r w:rsidRPr="00CE1E8B">
        <w:rPr>
          <w:sz w:val="28"/>
          <w:szCs w:val="28"/>
        </w:rPr>
        <w:lastRenderedPageBreak/>
        <w:t xml:space="preserve">   - Editor integrat pentru testarea codului.</w:t>
      </w:r>
    </w:p>
    <w:p w:rsidR="00FB0572" w:rsidRDefault="00973F71">
      <w:pPr>
        <w:rPr>
          <w:sz w:val="28"/>
          <w:szCs w:val="28"/>
        </w:rPr>
      </w:pPr>
      <w:r w:rsidRPr="00CE1E8B">
        <w:rPr>
          <w:sz w:val="28"/>
          <w:szCs w:val="28"/>
        </w:rPr>
        <w:t xml:space="preserve">   - Materiale revizuite constant pentru </w:t>
      </w:r>
      <w:r w:rsidRPr="00CE1E8B">
        <w:rPr>
          <w:sz w:val="28"/>
          <w:szCs w:val="28"/>
        </w:rPr>
        <w:t>alinierea cu noile standarde tehnologice.</w:t>
      </w:r>
    </w:p>
    <w:p w:rsidR="00766BC4" w:rsidRPr="00CE1E8B" w:rsidRDefault="00973F71">
      <w:pPr>
        <w:rPr>
          <w:sz w:val="28"/>
          <w:szCs w:val="28"/>
        </w:rPr>
      </w:pPr>
      <w:r w:rsidRPr="00CE1E8B">
        <w:rPr>
          <w:sz w:val="28"/>
          <w:szCs w:val="28"/>
        </w:rPr>
        <w:t xml:space="preserve">   - Forumuri si resurse suplimentare pentru suport.</w:t>
      </w:r>
    </w:p>
    <w:p w:rsidR="00766BC4" w:rsidRDefault="00973F71">
      <w:pPr>
        <w:pStyle w:val="Titlu2"/>
      </w:pPr>
      <w:r>
        <w:t xml:space="preserve">2. </w:t>
      </w:r>
      <w:r w:rsidR="00FB0572">
        <w:t>Modalitati de prezentare a specificatiilor:</w:t>
      </w:r>
    </w:p>
    <w:p w:rsidR="00766BC4" w:rsidRDefault="00973F71">
      <w:pPr>
        <w:pStyle w:val="Titlu3"/>
      </w:pPr>
      <w:r>
        <w:t>- Specificatii functionale:</w:t>
      </w:r>
    </w:p>
    <w:p w:rsidR="00766BC4" w:rsidRPr="00CE1E8B" w:rsidRDefault="00973F71">
      <w:pPr>
        <w:rPr>
          <w:sz w:val="28"/>
          <w:szCs w:val="28"/>
        </w:rPr>
      </w:pPr>
      <w:r>
        <w:t xml:space="preserve">  </w:t>
      </w:r>
      <w:r w:rsidR="00FB0572">
        <w:rPr>
          <w:sz w:val="28"/>
          <w:szCs w:val="28"/>
        </w:rPr>
        <w:t xml:space="preserve">- Utilizatorii pot </w:t>
      </w:r>
      <w:r w:rsidRPr="00CE1E8B">
        <w:rPr>
          <w:sz w:val="28"/>
          <w:szCs w:val="28"/>
        </w:rPr>
        <w:t>sa acceseze si sa invete limbaje de programare.</w:t>
      </w:r>
    </w:p>
    <w:p w:rsidR="00766BC4" w:rsidRPr="00CE1E8B" w:rsidRDefault="00973F71">
      <w:pPr>
        <w:rPr>
          <w:sz w:val="28"/>
          <w:szCs w:val="28"/>
        </w:rPr>
      </w:pPr>
      <w:r w:rsidRPr="00CE1E8B">
        <w:rPr>
          <w:sz w:val="28"/>
          <w:szCs w:val="28"/>
        </w:rPr>
        <w:t xml:space="preserve">  - </w:t>
      </w:r>
      <w:r w:rsidR="00FB0572">
        <w:rPr>
          <w:sz w:val="28"/>
          <w:szCs w:val="28"/>
        </w:rPr>
        <w:t>Utilizatorii pot cauta resurse specifice si acestia pot testa codul in editorul integrat</w:t>
      </w:r>
    </w:p>
    <w:p w:rsidR="00766BC4" w:rsidRDefault="00973F71">
      <w:pPr>
        <w:pStyle w:val="Titlu3"/>
      </w:pPr>
      <w:r>
        <w:t>- Specificatii de interfata:</w:t>
      </w:r>
    </w:p>
    <w:p w:rsidR="00766BC4" w:rsidRPr="00CE1E8B" w:rsidRDefault="00FB0572">
      <w:pPr>
        <w:rPr>
          <w:sz w:val="28"/>
          <w:szCs w:val="28"/>
        </w:rPr>
      </w:pPr>
      <w:r>
        <w:rPr>
          <w:sz w:val="28"/>
          <w:szCs w:val="28"/>
        </w:rPr>
        <w:t xml:space="preserve">  - Design intuitiv pentru incepatori.</w:t>
      </w:r>
    </w:p>
    <w:p w:rsidR="00766BC4" w:rsidRDefault="00973F71">
      <w:pPr>
        <w:pStyle w:val="Titlu3"/>
      </w:pPr>
      <w:r>
        <w:t>- Specificatii de sistem:</w:t>
      </w:r>
    </w:p>
    <w:p w:rsidR="00766BC4" w:rsidRDefault="00973F71">
      <w:pPr>
        <w:rPr>
          <w:sz w:val="28"/>
          <w:szCs w:val="28"/>
        </w:rPr>
      </w:pPr>
      <w:r>
        <w:t xml:space="preserve"> </w:t>
      </w:r>
      <w:r w:rsidRPr="00CE1E8B">
        <w:rPr>
          <w:sz w:val="28"/>
          <w:szCs w:val="28"/>
        </w:rPr>
        <w:t xml:space="preserve"> - Platf</w:t>
      </w:r>
      <w:r w:rsidRPr="00CE1E8B">
        <w:rPr>
          <w:sz w:val="28"/>
          <w:szCs w:val="28"/>
        </w:rPr>
        <w:t xml:space="preserve">orma gazduita </w:t>
      </w:r>
      <w:r w:rsidR="00FB0572">
        <w:rPr>
          <w:sz w:val="28"/>
          <w:szCs w:val="28"/>
        </w:rPr>
        <w:t>pe servere competente raportat la numarul de utilizatori</w:t>
      </w:r>
    </w:p>
    <w:p w:rsidR="00FB0572" w:rsidRDefault="00FB0572" w:rsidP="00FB0572">
      <w:pPr>
        <w:pStyle w:val="Titlu3"/>
      </w:pPr>
      <w:r>
        <w:t>Specificatii:</w:t>
      </w:r>
    </w:p>
    <w:p w:rsidR="00FB0572" w:rsidRDefault="00FB0572" w:rsidP="00FB0572">
      <w:pPr>
        <w:pStyle w:val="Listparagraf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Editor integrat care permite testarea codului</w:t>
      </w:r>
    </w:p>
    <w:p w:rsidR="00FB0572" w:rsidRDefault="00FB0572" w:rsidP="00FB0572">
      <w:pPr>
        <w:pStyle w:val="Listparagraf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Interfata optimizata pentru toate dispozitivele</w:t>
      </w:r>
    </w:p>
    <w:p w:rsidR="00FB0572" w:rsidRDefault="00FB0572" w:rsidP="00FB0572">
      <w:pPr>
        <w:pStyle w:val="Listparagraf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Platforma este disponibila in mai multe limbi</w:t>
      </w:r>
    </w:p>
    <w:p w:rsidR="00FB0572" w:rsidRDefault="00FB0572" w:rsidP="00FB0572">
      <w:pPr>
        <w:pStyle w:val="Listparagraf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Continut actualizat la standardele curente de catre specialisti</w:t>
      </w:r>
    </w:p>
    <w:p w:rsidR="00FB0572" w:rsidRDefault="00FB0572" w:rsidP="00FB0572">
      <w:pPr>
        <w:pStyle w:val="Titlu2"/>
      </w:pPr>
      <w:r>
        <w:t>Jurnal al produsului</w:t>
      </w:r>
    </w:p>
    <w:p w:rsidR="00956BC2" w:rsidRDefault="00956BC2" w:rsidP="00956BC2">
      <w:pPr>
        <w:pStyle w:val="Titlu3"/>
      </w:pPr>
      <w:r>
        <w:t xml:space="preserve">EPIC 1 – Accesarea si </w:t>
      </w:r>
      <w:r w:rsidR="001E5622">
        <w:t>utilizarea resurselor</w:t>
      </w:r>
    </w:p>
    <w:p w:rsidR="001E5622" w:rsidRDefault="001E5622" w:rsidP="001E5622">
      <w:r>
        <w:t>User story 1 – Vreau sa pot filtra tutorialele pe baza cunonstintelor mere</w:t>
      </w:r>
      <w:r>
        <w:br/>
        <w:t>Constrangere: Platforma trebuie sa ofere diverse nivele de dificultate pentru toti utilizatorii</w:t>
      </w:r>
    </w:p>
    <w:p w:rsidR="001E5622" w:rsidRDefault="001E5622" w:rsidP="001E5622">
      <w:r>
        <w:t>User story 2 – Vreau ca fiecare limbaj de programare sa fie organizat intr-un meniu structurat, pe categorii</w:t>
      </w:r>
    </w:p>
    <w:p w:rsidR="001E5622" w:rsidRDefault="001E5622" w:rsidP="001E5622">
      <w:r>
        <w:t>Constrangere: Meniul trebuie sa fie intuitiv si usor de accesat</w:t>
      </w:r>
    </w:p>
    <w:p w:rsidR="001E5622" w:rsidRDefault="001E5622" w:rsidP="001E5622">
      <w:r>
        <w:t>User story 3 – Vreau sa existe tutoriale rapide pentru a invata concepte de baza intr-un mod usor</w:t>
      </w:r>
    </w:p>
    <w:p w:rsidR="001E5622" w:rsidRDefault="001E5622" w:rsidP="001E5622">
      <w:r>
        <w:t>Constrangere: Tutorialele trebuie sa fie foarte scrute (&lt;7 pasi)</w:t>
      </w:r>
    </w:p>
    <w:p w:rsidR="001E5622" w:rsidRDefault="001E5622" w:rsidP="001E5622">
      <w:pPr>
        <w:pStyle w:val="Titlu3"/>
      </w:pPr>
      <w:r>
        <w:lastRenderedPageBreak/>
        <w:t>EPIC 2 – Personalizare</w:t>
      </w:r>
    </w:p>
    <w:p w:rsidR="001E5622" w:rsidRDefault="001E5622" w:rsidP="001E5622">
      <w:r>
        <w:t>User story 1  - Vreau sa imi salvez anumite tutoriale pentru a reveni mai tarziu la ele</w:t>
      </w:r>
    </w:p>
    <w:p w:rsidR="001E5622" w:rsidRDefault="001E5622" w:rsidP="001E5622">
      <w:r>
        <w:t>Constragere: Platforma trebuie sa aiba o baza de date pentru a stoca tutorialele favorite a utilizatorilor</w:t>
      </w:r>
    </w:p>
    <w:p w:rsidR="00973F71" w:rsidRDefault="00973F71" w:rsidP="001E5622">
      <w:r>
        <w:t>User story 2 – Vreau sa marchez tutorialele finalizate si sa fie ascunse</w:t>
      </w:r>
    </w:p>
    <w:p w:rsidR="00973F71" w:rsidRDefault="00973F71" w:rsidP="001E5622">
      <w:r>
        <w:t>Constrangere: Platforma trebuie sa ascunda tutorialele finalizate si sa ofere o bara de progres pentru limbajul respectiv</w:t>
      </w:r>
    </w:p>
    <w:p w:rsidR="00973F71" w:rsidRPr="001E5622" w:rsidRDefault="00973F71" w:rsidP="001E5622">
      <w:r>
        <w:t>User story 3 – Vreau sa primesc recomandari pe baza tutorialelor finalizate</w:t>
      </w:r>
      <w:r>
        <w:br/>
        <w:t>Constrangere: Creearea unui algoritm de recomandare bazat pe preferintele utilizatorului</w:t>
      </w:r>
      <w:bookmarkStart w:id="0" w:name="_GoBack"/>
      <w:bookmarkEnd w:id="0"/>
    </w:p>
    <w:p w:rsidR="00CE1E8B" w:rsidRDefault="00CE1E8B"/>
    <w:sectPr w:rsidR="00CE1E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ta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ta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umarcator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umarcator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5333228"/>
    <w:multiLevelType w:val="hybridMultilevel"/>
    <w:tmpl w:val="B552BFC0"/>
    <w:lvl w:ilvl="0" w:tplc="52944AB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E5622"/>
    <w:rsid w:val="0029639D"/>
    <w:rsid w:val="00326F90"/>
    <w:rsid w:val="00766BC4"/>
    <w:rsid w:val="00956BC2"/>
    <w:rsid w:val="00973F71"/>
    <w:rsid w:val="00AA1D8D"/>
    <w:rsid w:val="00B47730"/>
    <w:rsid w:val="00CB0664"/>
    <w:rsid w:val="00CE1E8B"/>
    <w:rsid w:val="00FB0572"/>
    <w:rsid w:val="00FC693F"/>
    <w:rsid w:val="00FE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lu1">
    <w:name w:val="heading 1"/>
    <w:basedOn w:val="Normal"/>
    <w:next w:val="Normal"/>
    <w:link w:val="Titlu1Carac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618BF"/>
  </w:style>
  <w:style w:type="paragraph" w:styleId="Subsol">
    <w:name w:val="footer"/>
    <w:basedOn w:val="Normal"/>
    <w:link w:val="Subsol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618BF"/>
  </w:style>
  <w:style w:type="paragraph" w:styleId="Frspaiere">
    <w:name w:val="No Spacing"/>
    <w:uiPriority w:val="1"/>
    <w:qFormat/>
    <w:rsid w:val="00FC693F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">
    <w:name w:val="Title"/>
    <w:basedOn w:val="Normal"/>
    <w:next w:val="Normal"/>
    <w:link w:val="TitluCarac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text">
    <w:name w:val="Body Text"/>
    <w:basedOn w:val="Normal"/>
    <w:link w:val="CorptextCaracter"/>
    <w:uiPriority w:val="99"/>
    <w:unhideWhenUsed/>
    <w:rsid w:val="00AA1D8D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rsid w:val="00AA1D8D"/>
  </w:style>
  <w:style w:type="paragraph" w:styleId="Corptext2">
    <w:name w:val="Body Text 2"/>
    <w:basedOn w:val="Normal"/>
    <w:link w:val="Corptext2Caracter"/>
    <w:uiPriority w:val="99"/>
    <w:unhideWhenUsed/>
    <w:rsid w:val="00AA1D8D"/>
    <w:pPr>
      <w:spacing w:after="120" w:line="480" w:lineRule="auto"/>
    </w:pPr>
  </w:style>
  <w:style w:type="character" w:customStyle="1" w:styleId="Corptext2Caracter">
    <w:name w:val="Corp text 2 Caracter"/>
    <w:basedOn w:val="Fontdeparagrafimplicit"/>
    <w:link w:val="Corptext2"/>
    <w:uiPriority w:val="99"/>
    <w:rsid w:val="00AA1D8D"/>
  </w:style>
  <w:style w:type="paragraph" w:styleId="Corptext3">
    <w:name w:val="Body Text 3"/>
    <w:basedOn w:val="Normal"/>
    <w:link w:val="Corptext3Carac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text3Caracter">
    <w:name w:val="Corp text 3 Caracter"/>
    <w:basedOn w:val="Fontdeparagrafimplicit"/>
    <w:link w:val="Corp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cumarcator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umarcator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umarcator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erota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ota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ota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ar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ar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ar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macrocomand">
    <w:name w:val="macro"/>
    <w:link w:val="TextmacrocomandCarac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crocomandCaracter">
    <w:name w:val="Text macrocomandă Caracter"/>
    <w:basedOn w:val="Fontdeparagrafimplicit"/>
    <w:link w:val="Textmacrocomand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aracter"/>
    <w:uiPriority w:val="29"/>
    <w:qFormat/>
    <w:rsid w:val="00FC693F"/>
    <w:rPr>
      <w:i/>
      <w:iCs/>
      <w:color w:val="000000" w:themeColor="text1"/>
    </w:rPr>
  </w:style>
  <w:style w:type="character" w:customStyle="1" w:styleId="CitatCaracter">
    <w:name w:val="Citat Caracter"/>
    <w:basedOn w:val="Fontdeparagrafimplicit"/>
    <w:link w:val="Citat"/>
    <w:uiPriority w:val="29"/>
    <w:rsid w:val="00FC693F"/>
    <w:rPr>
      <w:i/>
      <w:iCs/>
      <w:color w:val="000000" w:themeColor="text1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obust">
    <w:name w:val="Strong"/>
    <w:basedOn w:val="Fontdeparagrafimplicit"/>
    <w:uiPriority w:val="22"/>
    <w:qFormat/>
    <w:rsid w:val="00FC693F"/>
    <w:rPr>
      <w:b/>
      <w:bCs/>
    </w:rPr>
  </w:style>
  <w:style w:type="character" w:styleId="Accentuat">
    <w:name w:val="Emphasis"/>
    <w:basedOn w:val="Fontdeparagrafimplicit"/>
    <w:uiPriority w:val="20"/>
    <w:qFormat/>
    <w:rsid w:val="00FC693F"/>
    <w:rPr>
      <w:i/>
      <w:iCs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C693F"/>
    <w:rPr>
      <w:b/>
      <w:bCs/>
      <w:i/>
      <w:iCs/>
      <w:color w:val="4F81BD" w:themeColor="accent1"/>
    </w:rPr>
  </w:style>
  <w:style w:type="character" w:styleId="Accentuaresubtil">
    <w:name w:val="Subtle Emphasis"/>
    <w:basedOn w:val="Fontdeparagrafimplicit"/>
    <w:uiPriority w:val="19"/>
    <w:qFormat/>
    <w:rsid w:val="00FC693F"/>
    <w:rPr>
      <w:i/>
      <w:iCs/>
      <w:color w:val="808080" w:themeColor="text1" w:themeTint="7F"/>
    </w:rPr>
  </w:style>
  <w:style w:type="character" w:styleId="Accentuareintens">
    <w:name w:val="Intense Emphasis"/>
    <w:basedOn w:val="Fontdeparagrafimplicit"/>
    <w:uiPriority w:val="21"/>
    <w:qFormat/>
    <w:rsid w:val="00FC693F"/>
    <w:rPr>
      <w:b/>
      <w:bCs/>
      <w:i/>
      <w:iCs/>
      <w:color w:val="4F81BD" w:themeColor="accent1"/>
    </w:rPr>
  </w:style>
  <w:style w:type="character" w:styleId="Referiresubtil">
    <w:name w:val="Subtle Reference"/>
    <w:basedOn w:val="Fontdeparagrafimplicit"/>
    <w:uiPriority w:val="31"/>
    <w:qFormat/>
    <w:rsid w:val="00FC693F"/>
    <w:rPr>
      <w:smallCaps/>
      <w:color w:val="C0504D" w:themeColor="accent2"/>
      <w:u w:val="single"/>
    </w:rPr>
  </w:style>
  <w:style w:type="character" w:styleId="Referireintens">
    <w:name w:val="Intense Reference"/>
    <w:basedOn w:val="Fontdeparagrafimplic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lulcrii">
    <w:name w:val="Book Title"/>
    <w:basedOn w:val="Fontdeparagrafimplicit"/>
    <w:uiPriority w:val="33"/>
    <w:qFormat/>
    <w:rsid w:val="00FC693F"/>
    <w:rPr>
      <w:b/>
      <w:bCs/>
      <w:smallCaps/>
      <w:spacing w:val="5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FC693F"/>
    <w:pPr>
      <w:outlineLvl w:val="9"/>
    </w:pPr>
  </w:style>
  <w:style w:type="table" w:styleId="GrilTabel">
    <w:name w:val="Table Grid"/>
    <w:basedOn w:val="Tabel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Umbriredeculoaredesch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Umbriredeculoaredeschis-Accentuare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Umbriredeculoaredeschis-Accentuare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Umbriredeculoaredeschis-Accentuare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Umbriredeculoaredeschis-Accentuare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Umbriredeculoaredeschis-Accentuare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Umbriredeculoaredeschis-Accentuare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deculoaredeschis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deculoaredeschis-Accentuare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deculoaredeschis-Accentuare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deculoaredeschis-Accentuare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deculoaredeschis-Accentuare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deculoaredeschis-Accentuare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deculoaredeschis-Accentuare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deculoaredeschis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deculoaredeschis-Accentuare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deculoaredeschis-Accentuare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deculoaredeschis-Accentuare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deculoaredeschis-Accentuare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deculoaredeschis-Accentuare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deculoaredeschis-Accentuare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Umbriremedie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medie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medie1-Accentuare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medie1-Accentuare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medie1-Accentuare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medie1-Accentuare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medie1-Accentuare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medie1-Accentuare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medie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medie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medie1-Accentuare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medie1-Accentuare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medie1-Accentuare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medie1-Accentuare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medie1-Accentuare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medie1-Accentuare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medie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medie3-Accentuare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medie3-Accentuare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medie3-Accentuare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medie3-Accentuare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medie3-Accentuare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medie3-Accentuare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deculoarenchis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deculoarenchis-Accentuare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deculoarenchis-Accentuare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deculoarenchis-Accentuare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deculoarenchis-Accentuare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deculoarenchis-Accentuare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deculoarenchis-Accentuare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Umbrirecolorat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Umbrirecolorat-Accentuare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colorat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colorat-Accentuare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colorat-Accentuare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colorat-Accentuare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colorat-Accentuare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colorat-Accentuare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colorat-Accentuare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colorat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colorat-Accentuare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colorat-Accentuare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colorat-Accentuare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colorat-Accentuare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colorat-Accentuare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colorat-Accentuare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lu1">
    <w:name w:val="heading 1"/>
    <w:basedOn w:val="Normal"/>
    <w:next w:val="Normal"/>
    <w:link w:val="Titlu1Carac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618BF"/>
  </w:style>
  <w:style w:type="paragraph" w:styleId="Subsol">
    <w:name w:val="footer"/>
    <w:basedOn w:val="Normal"/>
    <w:link w:val="Subsol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618BF"/>
  </w:style>
  <w:style w:type="paragraph" w:styleId="Frspaiere">
    <w:name w:val="No Spacing"/>
    <w:uiPriority w:val="1"/>
    <w:qFormat/>
    <w:rsid w:val="00FC693F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">
    <w:name w:val="Title"/>
    <w:basedOn w:val="Normal"/>
    <w:next w:val="Normal"/>
    <w:link w:val="TitluCarac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text">
    <w:name w:val="Body Text"/>
    <w:basedOn w:val="Normal"/>
    <w:link w:val="CorptextCaracter"/>
    <w:uiPriority w:val="99"/>
    <w:unhideWhenUsed/>
    <w:rsid w:val="00AA1D8D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rsid w:val="00AA1D8D"/>
  </w:style>
  <w:style w:type="paragraph" w:styleId="Corptext2">
    <w:name w:val="Body Text 2"/>
    <w:basedOn w:val="Normal"/>
    <w:link w:val="Corptext2Caracter"/>
    <w:uiPriority w:val="99"/>
    <w:unhideWhenUsed/>
    <w:rsid w:val="00AA1D8D"/>
    <w:pPr>
      <w:spacing w:after="120" w:line="480" w:lineRule="auto"/>
    </w:pPr>
  </w:style>
  <w:style w:type="character" w:customStyle="1" w:styleId="Corptext2Caracter">
    <w:name w:val="Corp text 2 Caracter"/>
    <w:basedOn w:val="Fontdeparagrafimplicit"/>
    <w:link w:val="Corptext2"/>
    <w:uiPriority w:val="99"/>
    <w:rsid w:val="00AA1D8D"/>
  </w:style>
  <w:style w:type="paragraph" w:styleId="Corptext3">
    <w:name w:val="Body Text 3"/>
    <w:basedOn w:val="Normal"/>
    <w:link w:val="Corptext3Carac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text3Caracter">
    <w:name w:val="Corp text 3 Caracter"/>
    <w:basedOn w:val="Fontdeparagrafimplicit"/>
    <w:link w:val="Corp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cumarcator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umarcator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umarcator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erota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ota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ota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ar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ar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ar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macrocomand">
    <w:name w:val="macro"/>
    <w:link w:val="TextmacrocomandCarac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crocomandCaracter">
    <w:name w:val="Text macrocomandă Caracter"/>
    <w:basedOn w:val="Fontdeparagrafimplicit"/>
    <w:link w:val="Textmacrocomand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aracter"/>
    <w:uiPriority w:val="29"/>
    <w:qFormat/>
    <w:rsid w:val="00FC693F"/>
    <w:rPr>
      <w:i/>
      <w:iCs/>
      <w:color w:val="000000" w:themeColor="text1"/>
    </w:rPr>
  </w:style>
  <w:style w:type="character" w:customStyle="1" w:styleId="CitatCaracter">
    <w:name w:val="Citat Caracter"/>
    <w:basedOn w:val="Fontdeparagrafimplicit"/>
    <w:link w:val="Citat"/>
    <w:uiPriority w:val="29"/>
    <w:rsid w:val="00FC693F"/>
    <w:rPr>
      <w:i/>
      <w:iCs/>
      <w:color w:val="000000" w:themeColor="text1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obust">
    <w:name w:val="Strong"/>
    <w:basedOn w:val="Fontdeparagrafimplicit"/>
    <w:uiPriority w:val="22"/>
    <w:qFormat/>
    <w:rsid w:val="00FC693F"/>
    <w:rPr>
      <w:b/>
      <w:bCs/>
    </w:rPr>
  </w:style>
  <w:style w:type="character" w:styleId="Accentuat">
    <w:name w:val="Emphasis"/>
    <w:basedOn w:val="Fontdeparagrafimplicit"/>
    <w:uiPriority w:val="20"/>
    <w:qFormat/>
    <w:rsid w:val="00FC693F"/>
    <w:rPr>
      <w:i/>
      <w:iCs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C693F"/>
    <w:rPr>
      <w:b/>
      <w:bCs/>
      <w:i/>
      <w:iCs/>
      <w:color w:val="4F81BD" w:themeColor="accent1"/>
    </w:rPr>
  </w:style>
  <w:style w:type="character" w:styleId="Accentuaresubtil">
    <w:name w:val="Subtle Emphasis"/>
    <w:basedOn w:val="Fontdeparagrafimplicit"/>
    <w:uiPriority w:val="19"/>
    <w:qFormat/>
    <w:rsid w:val="00FC693F"/>
    <w:rPr>
      <w:i/>
      <w:iCs/>
      <w:color w:val="808080" w:themeColor="text1" w:themeTint="7F"/>
    </w:rPr>
  </w:style>
  <w:style w:type="character" w:styleId="Accentuareintens">
    <w:name w:val="Intense Emphasis"/>
    <w:basedOn w:val="Fontdeparagrafimplicit"/>
    <w:uiPriority w:val="21"/>
    <w:qFormat/>
    <w:rsid w:val="00FC693F"/>
    <w:rPr>
      <w:b/>
      <w:bCs/>
      <w:i/>
      <w:iCs/>
      <w:color w:val="4F81BD" w:themeColor="accent1"/>
    </w:rPr>
  </w:style>
  <w:style w:type="character" w:styleId="Referiresubtil">
    <w:name w:val="Subtle Reference"/>
    <w:basedOn w:val="Fontdeparagrafimplicit"/>
    <w:uiPriority w:val="31"/>
    <w:qFormat/>
    <w:rsid w:val="00FC693F"/>
    <w:rPr>
      <w:smallCaps/>
      <w:color w:val="C0504D" w:themeColor="accent2"/>
      <w:u w:val="single"/>
    </w:rPr>
  </w:style>
  <w:style w:type="character" w:styleId="Referireintens">
    <w:name w:val="Intense Reference"/>
    <w:basedOn w:val="Fontdeparagrafimplic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lulcrii">
    <w:name w:val="Book Title"/>
    <w:basedOn w:val="Fontdeparagrafimplicit"/>
    <w:uiPriority w:val="33"/>
    <w:qFormat/>
    <w:rsid w:val="00FC693F"/>
    <w:rPr>
      <w:b/>
      <w:bCs/>
      <w:smallCaps/>
      <w:spacing w:val="5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FC693F"/>
    <w:pPr>
      <w:outlineLvl w:val="9"/>
    </w:pPr>
  </w:style>
  <w:style w:type="table" w:styleId="GrilTabel">
    <w:name w:val="Table Grid"/>
    <w:basedOn w:val="Tabel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Umbriredeculoaredesch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Umbriredeculoaredeschis-Accentuare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Umbriredeculoaredeschis-Accentuare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Umbriredeculoaredeschis-Accentuare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Umbriredeculoaredeschis-Accentuare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Umbriredeculoaredeschis-Accentuare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Umbriredeculoaredeschis-Accentuare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deculoaredeschis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deculoaredeschis-Accentuare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deculoaredeschis-Accentuare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deculoaredeschis-Accentuare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deculoaredeschis-Accentuare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deculoaredeschis-Accentuare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deculoaredeschis-Accentuare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deculoaredeschis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deculoaredeschis-Accentuare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deculoaredeschis-Accentuare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deculoaredeschis-Accentuare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deculoaredeschis-Accentuare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deculoaredeschis-Accentuare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deculoaredeschis-Accentuare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Umbriremedie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medie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medie1-Accentuare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medie1-Accentuare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medie1-Accentuare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medie1-Accentuare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medie1-Accentuare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medie1-Accentuare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medie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medie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medie1-Accentuare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medie1-Accentuare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medie1-Accentuare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medie1-Accentuare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medie1-Accentuare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medie1-Accentuare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medie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medie3-Accentuare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medie3-Accentuare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medie3-Accentuare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medie3-Accentuare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medie3-Accentuare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medie3-Accentuare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deculoarenchis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deculoarenchis-Accentuare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deculoarenchis-Accentuare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deculoarenchis-Accentuare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deculoarenchis-Accentuare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deculoarenchis-Accentuare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deculoarenchis-Accentuare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Umbrirecolorat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Umbrirecolorat-Accentuare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colorat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colorat-Accentuare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colorat-Accentuare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colorat-Accentuare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colorat-Accentuare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colorat-Accentuare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colorat-Accentuare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colorat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colorat-Accentuare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colorat-Accentuare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colorat-Accentuare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colorat-Accentuare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colorat-Accentuare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colorat-Accentuare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46E623-4CD2-4034-AA77-C91F9B12F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1st</cp:lastModifiedBy>
  <cp:revision>2</cp:revision>
  <dcterms:created xsi:type="dcterms:W3CDTF">2024-12-12T19:12:00Z</dcterms:created>
  <dcterms:modified xsi:type="dcterms:W3CDTF">2024-12-12T19:12:00Z</dcterms:modified>
</cp:coreProperties>
</file>